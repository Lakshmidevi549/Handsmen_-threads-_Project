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597" w:rsidRDefault="00143558">
      <w:pPr>
        <w:pStyle w:val="Heading1"/>
      </w:pPr>
      <w:r>
        <w:t>Handsmen Threads – Salesforce CRM &amp; Automation Implementation</w:t>
      </w:r>
    </w:p>
    <w:p w:rsidR="004F2597" w:rsidRDefault="00143558">
      <w:r>
        <w:t>Empowering Business Through Intelligent Automation</w:t>
      </w:r>
    </w:p>
    <w:p w:rsidR="00D711DB" w:rsidRDefault="00143558">
      <w:r>
        <w:t xml:space="preserve">Presented by: </w:t>
      </w:r>
      <w:r w:rsidR="00D711DB">
        <w:t>Beesu Lakshmidevi</w:t>
      </w:r>
    </w:p>
    <w:p w:rsidR="00D711DB" w:rsidRDefault="00143558">
      <w:r>
        <w:t xml:space="preserve"> </w:t>
      </w:r>
      <w:r>
        <w:t>College</w:t>
      </w:r>
      <w:r w:rsidR="00D711DB">
        <w:t>: Gates Institute of Technology</w:t>
      </w:r>
    </w:p>
    <w:p w:rsidR="004F2597" w:rsidRDefault="00143558">
      <w:pPr>
        <w:pStyle w:val="Heading2"/>
      </w:pPr>
      <w:r>
        <w:t>Project Overview</w:t>
      </w:r>
    </w:p>
    <w:p w:rsidR="004F2597" w:rsidRDefault="00143558">
      <w:r>
        <w:t>Project Aim:</w:t>
      </w:r>
      <w:r>
        <w:br/>
        <w:t>To digitize and streamline Handsmen</w:t>
      </w:r>
      <w:r>
        <w:t xml:space="preserve"> Threads' lead, order, and inventory management using Salesforce CRM.</w:t>
      </w:r>
      <w:r>
        <w:br/>
      </w:r>
      <w:r>
        <w:br/>
        <w:t>Key Focus Areas:</w:t>
      </w:r>
      <w:r>
        <w:br/>
        <w:t>- Centralized Data</w:t>
      </w:r>
      <w:r>
        <w:br/>
        <w:t>- Automated Workflows</w:t>
      </w:r>
      <w:r>
        <w:br/>
        <w:t>- Real-Time Dashboards</w:t>
      </w:r>
      <w:r>
        <w:br/>
        <w:t>- Email Notifications</w:t>
      </w:r>
    </w:p>
    <w:p w:rsidR="004F2597" w:rsidRDefault="00143558">
      <w:pPr>
        <w:pStyle w:val="Heading2"/>
      </w:pPr>
      <w:r>
        <w:t>Project Objectives</w:t>
      </w:r>
    </w:p>
    <w:p w:rsidR="004F2597" w:rsidRDefault="00143558">
      <w:r>
        <w:t>- Implement Salesforce CRM for sales and customer management</w:t>
      </w:r>
      <w:r>
        <w:br/>
        <w:t xml:space="preserve">- </w:t>
      </w:r>
      <w:r>
        <w:t>Automate lead-to-order process</w:t>
      </w:r>
      <w:r>
        <w:br/>
        <w:t>- Enable order approvals and status tracking</w:t>
      </w:r>
      <w:r>
        <w:br/>
        <w:t>- Build dashboards and reports for business insights</w:t>
      </w:r>
    </w:p>
    <w:p w:rsidR="004F2597" w:rsidRDefault="00143558">
      <w:pPr>
        <w:pStyle w:val="Heading2"/>
      </w:pPr>
      <w:r>
        <w:t>Modules Implemented</w:t>
      </w:r>
    </w:p>
    <w:p w:rsidR="004F2597" w:rsidRDefault="00143558">
      <w:r>
        <w:t>1. Lead &amp; Opportunity Management</w:t>
      </w:r>
      <w:r>
        <w:br/>
        <w:t>2. Order &amp; Inventory Automation</w:t>
      </w:r>
      <w:r>
        <w:br/>
        <w:t>3. Email Notification Flows</w:t>
      </w:r>
      <w:r>
        <w:br/>
        <w:t>4. Approval Pr</w:t>
      </w:r>
      <w:r>
        <w:t>ocesses</w:t>
      </w:r>
      <w:r>
        <w:br/>
        <w:t>5. Reports &amp; Dashboards</w:t>
      </w:r>
    </w:p>
    <w:p w:rsidR="004F2597" w:rsidRDefault="00143558">
      <w:pPr>
        <w:pStyle w:val="Heading2"/>
      </w:pPr>
      <w:r>
        <w:t>Custom Objects &amp; Data Model</w:t>
      </w:r>
    </w:p>
    <w:p w:rsidR="004F2597" w:rsidRDefault="00143558">
      <w:r>
        <w:t>Custom Objects:</w:t>
      </w:r>
      <w:r>
        <w:br/>
        <w:t>- Handsmen_Thread (Thread details)</w:t>
      </w:r>
      <w:r>
        <w:br/>
        <w:t>- Thread_Order (Customer orders)</w:t>
      </w:r>
      <w:r>
        <w:br/>
        <w:t>- Inventory</w:t>
      </w:r>
      <w:r>
        <w:br/>
      </w:r>
      <w:r>
        <w:br/>
        <w:t>Relationships:</w:t>
      </w:r>
      <w:r>
        <w:br/>
        <w:t>- Thread_Order ↔ Handsmen_Thread (Lookup)</w:t>
      </w:r>
      <w:r>
        <w:br/>
        <w:t>- Thread_Order ↔ Contact / Account</w:t>
      </w:r>
    </w:p>
    <w:p w:rsidR="004F2597" w:rsidRDefault="00143558">
      <w:pPr>
        <w:pStyle w:val="Heading2"/>
      </w:pPr>
      <w:r>
        <w:lastRenderedPageBreak/>
        <w:t>Flow Au</w:t>
      </w:r>
      <w:r>
        <w:t>tomation Examples</w:t>
      </w:r>
    </w:p>
    <w:p w:rsidR="004F2597" w:rsidRDefault="00143558">
      <w:r>
        <w:t>- Approval Flow: Triggers email → wait for approval → update status</w:t>
      </w:r>
      <w:r>
        <w:br/>
        <w:t>- Inventory Flow: Confirms order → adjusts inventory</w:t>
      </w:r>
      <w:r>
        <w:br/>
        <w:t>- Email Flow: Sends confirmation to customer</w:t>
      </w:r>
    </w:p>
    <w:p w:rsidR="004F2597" w:rsidRDefault="00143558">
      <w:pPr>
        <w:pStyle w:val="Heading2"/>
      </w:pPr>
      <w:r>
        <w:t>Reports &amp; Dashboards</w:t>
      </w:r>
    </w:p>
    <w:p w:rsidR="004F2597" w:rsidRDefault="00143558">
      <w:r>
        <w:t>Implemented Dashboards:</w:t>
      </w:r>
      <w:r>
        <w:br/>
        <w:t>- Weekly Sales Summary</w:t>
      </w:r>
      <w:r>
        <w:br/>
        <w:t>- Le</w:t>
      </w:r>
      <w:r>
        <w:t>ad Source Pie Chart</w:t>
      </w:r>
      <w:r>
        <w:br/>
        <w:t>- Inventory Health Report</w:t>
      </w:r>
    </w:p>
    <w:p w:rsidR="004F2597" w:rsidRDefault="00143558">
      <w:pPr>
        <w:pStyle w:val="Heading2"/>
      </w:pPr>
      <w:r>
        <w:t>Key Results &amp; Benefits</w:t>
      </w:r>
    </w:p>
    <w:p w:rsidR="004F2597" w:rsidRDefault="00143558">
      <w:r>
        <w:t>- 80% reduction in manual data entry</w:t>
      </w:r>
      <w:r>
        <w:br/>
        <w:t>- Fast, trackable order approvals</w:t>
      </w:r>
      <w:r>
        <w:br/>
        <w:t>- Enhanced visibility for managers</w:t>
      </w:r>
      <w:r>
        <w:br/>
        <w:t>- Streamlined communication with customers</w:t>
      </w:r>
    </w:p>
    <w:p w:rsidR="004F2597" w:rsidRDefault="00143558">
      <w:pPr>
        <w:pStyle w:val="Heading2"/>
      </w:pPr>
      <w:r>
        <w:t>Conclusion</w:t>
      </w:r>
    </w:p>
    <w:p w:rsidR="004F2597" w:rsidRDefault="00143558">
      <w:r>
        <w:t>Salesforce enabled Handsmen</w:t>
      </w:r>
      <w:r>
        <w:t xml:space="preserve"> Threads to transform traditional processes into a seamless, automated workflow—boosting both efficiency and customer satisfaction.</w:t>
      </w:r>
    </w:p>
    <w:p w:rsidR="004F2597" w:rsidRDefault="00143558">
      <w:r>
        <w:br w:type="page"/>
      </w:r>
    </w:p>
    <w:p w:rsidR="004F2597" w:rsidRDefault="00143558">
      <w:pPr>
        <w:pStyle w:val="Heading1"/>
      </w:pPr>
      <w:r>
        <w:lastRenderedPageBreak/>
        <w:t>Appendix: Project Screenshots</w:t>
      </w:r>
    </w:p>
    <w:p w:rsidR="004F2597" w:rsidRDefault="00D711DB">
      <w:r>
        <w:rPr>
          <w:noProof/>
        </w:rPr>
        <w:drawing>
          <wp:inline distT="0" distB="0" distL="0" distR="0">
            <wp:extent cx="5486400" cy="2780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31 11074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97" w:rsidRDefault="00143558">
      <w:r>
        <w:t xml:space="preserve">Screenshot: </w:t>
      </w:r>
    </w:p>
    <w:p w:rsidR="004F2597" w:rsidRDefault="00B12019">
      <w:r>
        <w:rPr>
          <w:noProof/>
        </w:rPr>
        <w:drawing>
          <wp:inline distT="0" distB="0" distL="0" distR="0">
            <wp:extent cx="5486400" cy="2633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31 11064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97" w:rsidRDefault="00143558">
      <w:r>
        <w:rPr>
          <w:noProof/>
        </w:rPr>
        <w:lastRenderedPageBreak/>
        <w:drawing>
          <wp:inline distT="0" distB="0" distL="0" distR="0">
            <wp:extent cx="5486400" cy="2479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31 11135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58" w:rsidRDefault="00143558"/>
    <w:p w:rsidR="00143558" w:rsidRDefault="00143558"/>
    <w:p w:rsidR="00143558" w:rsidRDefault="00143558">
      <w:bookmarkStart w:id="0" w:name="_GoBack"/>
      <w:r>
        <w:rPr>
          <w:noProof/>
        </w:rPr>
        <w:drawing>
          <wp:inline distT="0" distB="0" distL="0" distR="0">
            <wp:extent cx="5486400" cy="2407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7-31 11142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35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558"/>
    <w:rsid w:val="0015074B"/>
    <w:rsid w:val="0029639D"/>
    <w:rsid w:val="00326F90"/>
    <w:rsid w:val="004F2597"/>
    <w:rsid w:val="00AA1D8D"/>
    <w:rsid w:val="00B12019"/>
    <w:rsid w:val="00B47730"/>
    <w:rsid w:val="00CB0664"/>
    <w:rsid w:val="00D711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23C06"/>
  <w14:defaultImageDpi w14:val="300"/>
  <w15:docId w15:val="{59CBA17B-76E7-430F-9C4F-90BCFE22B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C0076D-F573-4731-B037-F7E6A45A1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2013-12-23T23:15:00Z</dcterms:created>
  <dcterms:modified xsi:type="dcterms:W3CDTF">2025-07-31T05:46:00Z</dcterms:modified>
  <cp:category/>
</cp:coreProperties>
</file>